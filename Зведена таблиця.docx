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6B" w:rsidRDefault="00161F9C">
      <w:r>
        <w:t>07.08</w:t>
      </w:r>
      <w:r w:rsidR="009A779F">
        <w:t>.202</w:t>
      </w:r>
      <w:r>
        <w:t>5 - 21.08.2025</w:t>
      </w:r>
    </w:p>
    <w:tbl>
      <w:tblPr>
        <w:tblStyle w:val="aff0"/>
        <w:tblW w:w="9763" w:type="dxa"/>
        <w:tblLayout w:type="fixed"/>
        <w:tblLook w:val="04A0"/>
      </w:tblPr>
      <w:tblGrid>
        <w:gridCol w:w="1409"/>
        <w:gridCol w:w="1818"/>
        <w:gridCol w:w="2977"/>
        <w:gridCol w:w="992"/>
        <w:gridCol w:w="1008"/>
        <w:gridCol w:w="1559"/>
      </w:tblGrid>
      <w:tr w:rsidR="00161F9C" w:rsidTr="00161F9C">
        <w:trPr>
          <w:trHeight w:val="1061"/>
        </w:trPr>
        <w:tc>
          <w:tcPr>
            <w:tcW w:w="1409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18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Задача, екран, компонент, фіча</w:t>
            </w:r>
          </w:p>
        </w:tc>
        <w:tc>
          <w:tcPr>
            <w:tcW w:w="2977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992" w:type="dxa"/>
          </w:tcPr>
          <w:p w:rsid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</w:p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8" w:type="dxa"/>
          </w:tcPr>
          <w:p w:rsid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 xml:space="preserve"> ФАКТ</w:t>
            </w:r>
          </w:p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161F9C" w:rsidTr="00161F9C">
        <w:tc>
          <w:tcPr>
            <w:tcW w:w="1409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8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r w:rsidR="00161F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 xml:space="preserve"> Footer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77" w:type="dxa"/>
          </w:tcPr>
          <w:p w:rsidR="00203D6B" w:rsidRPr="00316B50" w:rsidRDefault="009A779F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proofErr w:type="gramStart"/>
            <w:r w:rsidRPr="00316B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proofErr w:type="gramEnd"/>
            <w:r w:rsidRPr="00316B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ідключення</w:t>
            </w:r>
            <w:proofErr w:type="spellEnd"/>
            <w:r w:rsidRPr="00316B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6B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фреймворків</w:t>
            </w:r>
            <w:proofErr w:type="spellEnd"/>
            <w:r w:rsidRPr="00316B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316B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налаштування</w:t>
            </w:r>
            <w:proofErr w:type="spellEnd"/>
            <w:r w:rsidRPr="00316B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16B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компонент</w:t>
            </w:r>
            <w:proofErr w:type="spellStart"/>
            <w:r w:rsidR="00316B5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</w:t>
            </w:r>
            <w:proofErr w:type="spellEnd"/>
            <w:r w:rsidR="00316B5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стилів</w:t>
            </w:r>
          </w:p>
        </w:tc>
        <w:tc>
          <w:tcPr>
            <w:tcW w:w="992" w:type="dxa"/>
          </w:tcPr>
          <w:p w:rsidR="00161F9C" w:rsidRDefault="00316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03D6B" w:rsidRPr="00161F9C" w:rsidRDefault="00203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161F9C" w:rsidRDefault="00316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03D6B" w:rsidRPr="00161F9C" w:rsidRDefault="00203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03D6B" w:rsidRPr="00161F9C" w:rsidRDefault="00203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F9C" w:rsidRPr="00161F9C" w:rsidTr="00161F9C">
        <w:tc>
          <w:tcPr>
            <w:tcW w:w="1409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8" w:type="dxa"/>
          </w:tcPr>
          <w:p w:rsidR="00203D6B" w:rsidRDefault="009A77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Main page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block 1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2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3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4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5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6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7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8</w:t>
            </w:r>
          </w:p>
          <w:p w:rsidR="00316B50" w:rsidRPr="00316B50" w:rsidRDefault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Адаптивність</w:t>
            </w:r>
          </w:p>
        </w:tc>
        <w:tc>
          <w:tcPr>
            <w:tcW w:w="2977" w:type="dxa"/>
          </w:tcPr>
          <w:p w:rsidR="00161F9C" w:rsidRDefault="00161F9C" w:rsidP="0016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Огляд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сторінки</w:t>
            </w:r>
            <w:proofErr w:type="spellEnd"/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Partners</w:t>
            </w:r>
          </w:p>
          <w:p w:rsidR="00203D6B" w:rsidRDefault="00161F9C" w:rsidP="00161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FAQ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Socials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</w:p>
          <w:p w:rsidR="00316B50" w:rsidRPr="00316B50" w:rsidRDefault="00316B50" w:rsidP="00161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Адаптивність</w:t>
            </w:r>
          </w:p>
        </w:tc>
        <w:tc>
          <w:tcPr>
            <w:tcW w:w="992" w:type="dxa"/>
          </w:tcPr>
          <w:p w:rsidR="00203D6B" w:rsidRDefault="0016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0.10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:rsidR="00161F9C" w:rsidRDefault="00161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D82C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316B50" w:rsidRPr="00316B50" w:rsidRDefault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3.00</w:t>
            </w:r>
          </w:p>
        </w:tc>
        <w:tc>
          <w:tcPr>
            <w:tcW w:w="1008" w:type="dxa"/>
          </w:tcPr>
          <w:p w:rsidR="00203D6B" w:rsidRDefault="0016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2.5</w:t>
            </w:r>
            <w:r w:rsidR="00D82C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2.0</w:t>
            </w:r>
            <w:r w:rsidR="00D82C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0.10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 w:rsidR="009A779F" w:rsidRPr="00161F9C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  <w:p w:rsidR="00161F9C" w:rsidRDefault="00161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D82C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316B50" w:rsidRPr="00316B50" w:rsidRDefault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3.00</w:t>
            </w:r>
          </w:p>
        </w:tc>
        <w:tc>
          <w:tcPr>
            <w:tcW w:w="1559" w:type="dxa"/>
          </w:tcPr>
          <w:p w:rsidR="00203D6B" w:rsidRPr="00316B50" w:rsidRDefault="009A77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gramStart"/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  <w:proofErr w:type="gramEnd"/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</w:p>
          <w:p w:rsidR="00161F9C" w:rsidRDefault="00161F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</w:p>
          <w:p w:rsidR="00316B50" w:rsidRPr="00161F9C" w:rsidRDefault="00316B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</w:p>
        </w:tc>
      </w:tr>
      <w:tr w:rsidR="00161F9C" w:rsidRPr="00316B50" w:rsidTr="00161F9C">
        <w:tc>
          <w:tcPr>
            <w:tcW w:w="1409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203D6B" w:rsidRDefault="00D82C3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1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2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ock 3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4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5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16B50" w:rsidRPr="00316B50" w:rsidRDefault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Адаптивність</w:t>
            </w:r>
          </w:p>
        </w:tc>
        <w:tc>
          <w:tcPr>
            <w:tcW w:w="2977" w:type="dxa"/>
          </w:tcPr>
          <w:p w:rsidR="00203D6B" w:rsidRDefault="00D82C3E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Огляд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сторінки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316B50">
              <w:rPr>
                <w:rFonts w:ascii="Times New Roman" w:hAnsi="Times New Roman" w:cs="Times New Roman"/>
                <w:sz w:val="24"/>
                <w:szCs w:val="24"/>
              </w:rPr>
              <w:t>Tokenomics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Roadmap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r w:rsidRPr="00316B5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  <w:p w:rsidR="00316B50" w:rsidRPr="00316B50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Адаптивність</w:t>
            </w:r>
          </w:p>
        </w:tc>
        <w:tc>
          <w:tcPr>
            <w:tcW w:w="992" w:type="dxa"/>
          </w:tcPr>
          <w:p w:rsidR="00203D6B" w:rsidRDefault="00D82C3E" w:rsidP="00D82C3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1.00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br/>
              <w:t>1.00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br/>
              <w:t>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1.5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316B50" w:rsidRPr="00316B50" w:rsidRDefault="00316B50" w:rsidP="00D82C3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2.50</w:t>
            </w:r>
          </w:p>
        </w:tc>
        <w:tc>
          <w:tcPr>
            <w:tcW w:w="1008" w:type="dxa"/>
          </w:tcPr>
          <w:p w:rsidR="00203D6B" w:rsidRDefault="00D82C3E" w:rsidP="00D82C3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br/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="00316B50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  <w:p w:rsidR="00316B50" w:rsidRPr="00316B50" w:rsidRDefault="00316B50" w:rsidP="00D82C3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2.50</w:t>
            </w:r>
          </w:p>
        </w:tc>
        <w:tc>
          <w:tcPr>
            <w:tcW w:w="1559" w:type="dxa"/>
          </w:tcPr>
          <w:p w:rsidR="00203D6B" w:rsidRDefault="00D82C3E" w:rsidP="00D82C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gramStart"/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  <w:proofErr w:type="gramEnd"/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</w:p>
          <w:p w:rsidR="00316B50" w:rsidRPr="00316B50" w:rsidRDefault="00316B50" w:rsidP="00D82C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</w:p>
        </w:tc>
      </w:tr>
      <w:tr w:rsidR="00161F9C" w:rsidRPr="00316B50" w:rsidTr="00161F9C">
        <w:tc>
          <w:tcPr>
            <w:tcW w:w="1409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8" w:type="dxa"/>
          </w:tcPr>
          <w:p w:rsidR="00203D6B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ock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block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  <w:p w:rsidR="00316B50" w:rsidRPr="00316B50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Адаптивність</w:t>
            </w:r>
          </w:p>
        </w:tc>
        <w:tc>
          <w:tcPr>
            <w:tcW w:w="2977" w:type="dxa"/>
          </w:tcPr>
          <w:p w:rsidR="00316B50" w:rsidRDefault="00316B50" w:rsidP="00316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Огляд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сторінки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Roadmap</w:t>
            </w:r>
            <w:r w:rsidRPr="00161F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</w:p>
          <w:p w:rsidR="00203D6B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82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FAQ</w:t>
            </w:r>
          </w:p>
          <w:p w:rsidR="00316B50" w:rsidRPr="00316B50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Адаптивність</w:t>
            </w:r>
          </w:p>
        </w:tc>
        <w:tc>
          <w:tcPr>
            <w:tcW w:w="992" w:type="dxa"/>
          </w:tcPr>
          <w:p w:rsidR="00203D6B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0.50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316B50" w:rsidRPr="00316B50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1.50</w:t>
            </w:r>
          </w:p>
        </w:tc>
        <w:tc>
          <w:tcPr>
            <w:tcW w:w="1008" w:type="dxa"/>
          </w:tcPr>
          <w:p w:rsidR="00203D6B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0.20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316B50" w:rsidRPr="00316B50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1.50</w:t>
            </w:r>
          </w:p>
        </w:tc>
        <w:tc>
          <w:tcPr>
            <w:tcW w:w="1559" w:type="dxa"/>
          </w:tcPr>
          <w:p w:rsidR="00203D6B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  <w:r w:rsidRPr="00161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Готово</w:t>
            </w:r>
          </w:p>
          <w:p w:rsidR="00316B50" w:rsidRPr="00316B50" w:rsidRDefault="00316B50" w:rsidP="00316B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</w:p>
        </w:tc>
      </w:tr>
      <w:tr w:rsidR="00161F9C" w:rsidTr="00161F9C">
        <w:tc>
          <w:tcPr>
            <w:tcW w:w="1409" w:type="dxa"/>
          </w:tcPr>
          <w:p w:rsidR="00203D6B" w:rsidRPr="00316B50" w:rsidRDefault="00203D6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8" w:type="dxa"/>
          </w:tcPr>
          <w:p w:rsidR="00203D6B" w:rsidRPr="00316B50" w:rsidRDefault="00203D6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03D6B" w:rsidRPr="00161F9C" w:rsidRDefault="009A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  <w:proofErr w:type="spellEnd"/>
            <w:r w:rsidRPr="00161F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92" w:type="dxa"/>
          </w:tcPr>
          <w:p w:rsidR="00203D6B" w:rsidRPr="00316B50" w:rsidRDefault="006C0E1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t>35.90</w:t>
            </w:r>
          </w:p>
        </w:tc>
        <w:tc>
          <w:tcPr>
            <w:tcW w:w="1008" w:type="dxa"/>
          </w:tcPr>
          <w:p w:rsidR="00203D6B" w:rsidRPr="00161F9C" w:rsidRDefault="006C0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42.30</w:t>
            </w:r>
          </w:p>
        </w:tc>
        <w:tc>
          <w:tcPr>
            <w:tcW w:w="1559" w:type="dxa"/>
          </w:tcPr>
          <w:p w:rsidR="00203D6B" w:rsidRPr="006C0E1B" w:rsidRDefault="00203D6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A779F" w:rsidRDefault="009A779F"/>
    <w:sectPr w:rsidR="009A77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61F9C"/>
    <w:rsid w:val="00203D6B"/>
    <w:rsid w:val="0029639D"/>
    <w:rsid w:val="00316B50"/>
    <w:rsid w:val="00326F90"/>
    <w:rsid w:val="006C0E1B"/>
    <w:rsid w:val="009A779F"/>
    <w:rsid w:val="00AA1D8D"/>
    <w:rsid w:val="00B47730"/>
    <w:rsid w:val="00CB0664"/>
    <w:rsid w:val="00D82C3E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BB92B4-216D-42C1-84D0-3B515940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</cp:lastModifiedBy>
  <cp:revision>4</cp:revision>
  <dcterms:created xsi:type="dcterms:W3CDTF">2013-12-23T23:15:00Z</dcterms:created>
  <dcterms:modified xsi:type="dcterms:W3CDTF">2025-08-21T11:27:00Z</dcterms:modified>
  <cp:category/>
</cp:coreProperties>
</file>